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Requirements Document (PRD) – Personal Portfolio Website</w:t>
      </w:r>
    </w:p>
    <w:p>
      <w:pPr>
        <w:pStyle w:val="Heading2"/>
      </w:pPr>
      <w:r>
        <w:t>Project Overview</w:t>
      </w:r>
    </w:p>
    <w:p>
      <w:r>
        <w:t>A modern, responsive personal portfolio website designed to showcase professional skills and projects. The website features a clean, professional design with dark/light theme support and a contact form for visitor inquiries.</w:t>
      </w:r>
    </w:p>
    <w:p>
      <w:pPr>
        <w:pStyle w:val="Heading2"/>
      </w:pPr>
      <w:r>
        <w:t>Phases &amp; Feature Development</w:t>
      </w:r>
    </w:p>
    <w:p>
      <w:pPr>
        <w:pStyle w:val="Heading3"/>
      </w:pPr>
      <w:r>
        <w:t>Phase 1: Initial Setup (✅ Completed) – March 12, 2025</w:t>
      </w:r>
    </w:p>
    <w:p>
      <w:r>
        <w:t>Core Website Structure:</w:t>
      </w:r>
    </w:p>
    <w:p>
      <w:r>
        <w:t>- Responsive navigation bar with theme toggle</w:t>
      </w:r>
    </w:p>
    <w:p>
      <w:r>
        <w:t>- Home page with hero section</w:t>
      </w:r>
    </w:p>
    <w:p>
      <w:r>
        <w:t>- Projects showcase page</w:t>
      </w:r>
    </w:p>
    <w:p>
      <w:r>
        <w:t>- About page with skills and experience sections</w:t>
      </w:r>
    </w:p>
    <w:p>
      <w:r>
        <w:t>- Contact form with database storage</w:t>
      </w:r>
    </w:p>
    <w:p>
      <w:r>
        <w:t>- Footer with social links</w:t>
      </w:r>
    </w:p>
    <w:p>
      <w:r>
        <w:t>Design &amp; UI Improvements:</w:t>
      </w:r>
    </w:p>
    <w:p>
      <w:r>
        <w:t>- Professional and clean design</w:t>
      </w:r>
    </w:p>
    <w:p>
      <w:r>
        <w:t>- Responsive layout for all screen sizes</w:t>
      </w:r>
    </w:p>
    <w:p>
      <w:r>
        <w:t>- Dark/light theme support with persistent toggle</w:t>
      </w:r>
    </w:p>
    <w:p>
      <w:r>
        <w:t>- Smooth animations and transitions using Framer Motion</w:t>
      </w:r>
    </w:p>
    <w:p>
      <w:r>
        <w:t>- Consistent typography and spacing</w:t>
      </w:r>
    </w:p>
    <w:p>
      <w:r>
        <w:t>Technical Features:</w:t>
      </w:r>
    </w:p>
    <w:p>
      <w:r>
        <w:t>- Contact Form Database (PostgreSQL integration, API endpoint, validation with Zod)</w:t>
      </w:r>
    </w:p>
    <w:p>
      <w:r>
        <w:t>- Component Library (Reusable UI components using shadcn/ui)</w:t>
      </w:r>
    </w:p>
    <w:p>
      <w:r>
        <w:t>✅ Functional Status: Navigation, theme switching, contact form, responsive design, project showcase, and about page are implemented.</w:t>
      </w:r>
    </w:p>
    <w:p>
      <w:pPr>
        <w:pStyle w:val="Heading3"/>
      </w:pPr>
      <w:r>
        <w:t>Phase 2: Resume &amp; Deployment</w:t>
      </w:r>
    </w:p>
    <w:p>
      <w:r>
        <w:t>- Resume Section: Add a resume section with either a PDF viewer or embedded resume content.</w:t>
      </w:r>
    </w:p>
    <w:p>
      <w:r>
        <w:t>- Deployment: Deploy the website on Replit and push the repo to GitHub.</w:t>
      </w:r>
    </w:p>
    <w:p>
      <w:r>
        <w:t>- Projects Section Update: Display a 'Coming Soon' placeholder for project updates.</w:t>
      </w:r>
    </w:p>
    <w:p>
      <w:pPr>
        <w:pStyle w:val="Heading3"/>
      </w:pPr>
      <w:r>
        <w:t>Phase 3: Dynamic Project Uploads</w:t>
      </w:r>
    </w:p>
    <w:p>
      <w:r>
        <w:t>- Project Management: Enable dynamic project uploads using JSON or database integration.</w:t>
      </w:r>
    </w:p>
    <w:p>
      <w:r>
        <w:t>- Admin Content Control: Allow for adding/editing projects without modifying code.</w:t>
      </w:r>
    </w:p>
    <w:p>
      <w:r>
        <w:t>- Project Filtering &amp; Search: Implement search and filter functionality.</w:t>
      </w:r>
    </w:p>
    <w:p>
      <w:pPr>
        <w:pStyle w:val="Heading3"/>
      </w:pPr>
      <w:r>
        <w:t>Phase 4: Additional Enhancements</w:t>
      </w:r>
    </w:p>
    <w:p>
      <w:r>
        <w:t>- Blog Section: Add a blog to share professional insights or tutorials.</w:t>
      </w:r>
    </w:p>
    <w:p>
      <w:r>
        <w:t>- Testimonials Section: Include feedback from clients or recommendations.</w:t>
      </w:r>
    </w:p>
    <w:p>
      <w:r>
        <w:t>- Newsletter Signup: Add an email capture form for networking updates.</w:t>
      </w:r>
    </w:p>
    <w:p>
      <w:r>
        <w:t>- AI-Powered Resume Summary: Generate a brief bio based on the resume content.</w:t>
      </w:r>
    </w:p>
    <w:p>
      <w:r>
        <w:t>- Custom 404 Page: Improve UX with a designed error page.</w:t>
      </w:r>
    </w:p>
    <w:p>
      <w:r>
        <w:t>- Performance Optimization: Improve Lighthouse scores (speed, SEO, accessibility).</w:t>
      </w:r>
    </w:p>
    <w:p>
      <w:r>
        <w:t>- Accessibility Features: Ensure ARIA labels, keyboard navigation, and screen-reader support.</w:t>
      </w:r>
    </w:p>
    <w:p>
      <w:pPr>
        <w:pStyle w:val="Heading2"/>
      </w:pPr>
      <w:r>
        <w:t>Technical Stack</w:t>
      </w:r>
    </w:p>
    <w:p>
      <w:r>
        <w:t>Frontend: Next.js, React, Tailwind CSS, Framer Motion, shadcn/ui components, React Query, Zod</w:t>
      </w:r>
    </w:p>
    <w:p>
      <w:r>
        <w:t>Backend: Express.js server, PostgreSQL database, Drizzle ORM, TypeScript</w:t>
      </w:r>
    </w:p>
    <w:p>
      <w:pPr>
        <w:pStyle w:val="Heading2"/>
      </w:pPr>
      <w:r>
        <w:t>Future Considerations</w:t>
      </w:r>
    </w:p>
    <w:p>
      <w:r>
        <w:t>- Email Notifications: Set up email service for form submissions.</w:t>
      </w:r>
    </w:p>
    <w:p>
      <w:r>
        <w:t>- Content Management System (CMS): Consider a headless CMS for better project/blog management.</w:t>
      </w:r>
    </w:p>
    <w:p>
      <w:r>
        <w:t>- Website Analytics: Track visitor metrics and engagement with a dashboard.</w:t>
      </w:r>
    </w:p>
    <w:p>
      <w:pPr>
        <w:pStyle w:val="Heading2"/>
      </w:pPr>
      <w:r>
        <w:t>Notes</w:t>
      </w:r>
    </w:p>
    <w:p>
      <w:r>
        <w:t>- The website is currently deployed on Replit.</w:t>
      </w:r>
    </w:p>
    <w:p>
      <w:r>
        <w:t>- Database is provisioned and running.</w:t>
      </w:r>
    </w:p>
    <w:p>
      <w:r>
        <w:t>- All core functionality is working as expected.</w:t>
      </w:r>
    </w:p>
    <w:p>
      <w:r>
        <w:t>_Last Updated: March 19, 2025_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